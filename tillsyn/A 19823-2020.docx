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19823-2020 i Hässleholms kommun</w:t>
      </w:r>
    </w:p>
    <w:p>
      <w:r>
        <w:t>Detta dokument behandlar höga naturvärden i avverkningsamälan A 19823-2020 i Hässleholms kommun. Denna avverkningsanmälan inkom 2020-04-20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asksolvecklare (NT), brunflammig fältmätare (NT), gulsparv (NT, §4), murgröna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19823-2020.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6220770, E 434329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