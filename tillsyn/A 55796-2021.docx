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55796-2021 i Hässleholms kommun</w:t>
      </w:r>
    </w:p>
    <w:p>
      <w:r>
        <w:t>Detta dokument behandlar höga naturvärden i avverkningsamälan A 55796-2021 i Hässleholms kommun. Denna avverkningsanmälan inkom 2021-10-07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ved-lavklubba (VU), bokvårtlav (NT), barkkornlav (S), bokfjädermossa (S), fällmossa (S), havstulpanlav (S), hässleklocka (S), klippfrullania (S) och rostfläck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557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6237901, E 430619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