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4059-2023 i Hässleholms kommun</w:t>
      </w:r>
    </w:p>
    <w:p>
      <w:r>
        <w:t>Detta dokument behandlar höga naturvärden i avverkningsamälan A 4059-2023 i Hässleholms kommun. Denna avverkningsanmälan inkom 2023-01-26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dvärgpipistrell (§4a), gråskimlig fladdermus (§4a), större brunfladdermus (§4a), trollpipistrell (§4a) och vattenfladdermus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059-2023.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6222489, E 415117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