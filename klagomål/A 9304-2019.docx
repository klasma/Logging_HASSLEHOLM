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9304-2019 i Hässleholms kommun</w:t>
      </w:r>
    </w:p>
    <w:p>
      <w:r>
        <w:t>Detta dokument behandlar höga naturvärden i avverkningsamälan A 9304-2019 i Hässleholms kommun. Denna avverkningsanmälan inkom 2019-02-11 och omfattar 21,5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ask (EN), barbastell (NT, §4a), fransfladdermus (NT, §4a), nordfladdermus (NT, §4a), trädporella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7973"/>
            <wp:docPr id="1" name="Picture 1"/>
            <wp:cNvGraphicFramePr>
              <a:graphicFrameLocks noChangeAspect="1"/>
            </wp:cNvGraphicFramePr>
            <a:graphic>
              <a:graphicData uri="http://schemas.openxmlformats.org/drawingml/2006/picture">
                <pic:pic>
                  <pic:nvPicPr>
                    <pic:cNvPr id="0" name="A 9304-2019.png"/>
                    <pic:cNvPicPr/>
                  </pic:nvPicPr>
                  <pic:blipFill>
                    <a:blip r:embed="rId16"/>
                    <a:stretch>
                      <a:fillRect/>
                    </a:stretch>
                  </pic:blipFill>
                  <pic:spPr>
                    <a:xfrm>
                      <a:off x="0" y="0"/>
                      <a:ext cx="5486400" cy="219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6215060, E 423337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Fransfladdermus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